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Model </w:t>
      </w:r>
      <w:r>
        <w:rPr/>
        <w:t>View :</w:t>
      </w:r>
      <w:r>
        <w:rPr/>
        <w:t xml:space="preserve"> </w:t>
      </w:r>
    </w:p>
    <w:p>
      <w:r>
        <w:rPr>
          <w:i/>
          <w:sz w:val="20"/>
          <w:highlight w:val="yellow"/>
        </w:rPr>
        <w:t>[REVIEW NOTE - High] No signature block detected in document.</w:t>
      </w:r>
    </w:p>
    <w:p>
      <w:r>
        <w:rPr/>
        <w:t xml:space="preserve">It </w:t>
      </w:r>
      <w:r>
        <w:rPr/>
        <w:t>represent</w:t>
      </w:r>
      <w:r>
        <w:rPr/>
        <w:t xml:space="preserve"> the type of relationship between all the tables.</w:t>
      </w:r>
    </w:p>
    <w:p>
      <w:r>
        <w:rPr/>
        <w:t>The table which are connected to each other are called as parent table and child table</w:t>
      </w:r>
    </w:p>
    <w:p>
      <w:r>
        <w:rPr/>
        <w:t>There are three types of relationship</w:t>
      </w:r>
    </w:p>
    <w:p>
      <w:r>
        <w:rPr/>
        <w:t>One to One:</w:t>
      </w:r>
    </w:p>
    <w:p>
      <w:r>
        <w:rPr/>
        <w:t xml:space="preserve"> The one record from the parent table is going to connect with only the one record of the child table,</w:t>
      </w:r>
      <w:r>
        <w:rPr/>
        <w:t xml:space="preserve"> </w:t>
      </w:r>
      <w:r>
        <w:rPr/>
        <w:t>This</w:t>
      </w:r>
      <w:r>
        <w:rPr/>
        <w:t xml:space="preserve"> type of relationship is known as one to one </w:t>
      </w:r>
    </w:p>
    <w:p>
      <w:r>
        <w:rPr/>
        <w:t xml:space="preserve">Ex- User table with SBI bank, user with </w:t>
      </w:r>
      <w:r>
        <w:rPr/>
        <w:t>addhar</w:t>
      </w:r>
    </w:p>
    <w:p>
      <w:r>
        <w:rPr/>
        <w:t>One to Many:</w:t>
      </w:r>
    </w:p>
    <w:p>
      <w:r>
        <w:rPr/>
        <w:t xml:space="preserve">The one record from the parent is going to connect with many records of the child </w:t>
      </w:r>
      <w:r>
        <w:rPr/>
        <w:t>table ,</w:t>
      </w:r>
      <w:r>
        <w:rPr/>
        <w:t xml:space="preserve"> </w:t>
      </w:r>
      <w:r>
        <w:rPr/>
        <w:t>This</w:t>
      </w:r>
      <w:r>
        <w:rPr/>
        <w:t xml:space="preserve"> type of relationship is known as One to many </w:t>
      </w:r>
    </w:p>
    <w:p>
      <w:r>
        <w:rPr/>
        <w:t xml:space="preserve">Ex- Dept table with Emp table, </w:t>
      </w:r>
      <w:r>
        <w:rPr/>
        <w:t>customer table with product table</w:t>
      </w:r>
    </w:p>
    <w:p>
      <w:r>
        <w:rPr/>
        <w:t>Many to Many</w:t>
      </w:r>
      <w:r>
        <w:rPr/>
        <w:t>:</w:t>
      </w:r>
    </w:p>
    <w:p>
      <w:r>
        <w:rPr/>
        <w:t>The single record from the first table is going to have connection with multiple record of second table and single record of second table are going to have connection with the multiple record of first table.</w:t>
      </w:r>
    </w:p>
    <w:p>
      <w:r>
        <w:rPr/>
        <w:t xml:space="preserve">Ex- Books table with author </w:t>
      </w:r>
      <w:r>
        <w:rPr/>
        <w:t>table ,</w:t>
      </w:r>
      <w:r>
        <w:rPr/>
        <w:t xml:space="preserve"> Actors table with films table</w:t>
      </w:r>
    </w:p>
    <w:p/>
    <w:p>
      <w:r>
        <w:rPr/>
        <w:t xml:space="preserve">Table </w:t>
      </w:r>
      <w:r>
        <w:rPr/>
        <w:t>view :</w:t>
      </w:r>
      <w:r>
        <w:rPr/>
        <w:t xml:space="preserve"> </w:t>
      </w:r>
    </w:p>
    <w:p>
      <w:r>
        <w:rPr/>
        <w:t>It is going Represent the respective table to its attribute</w:t>
      </w:r>
    </w:p>
    <w:p/>
    <w:p>
      <w:r>
        <w:rPr/>
        <w:t xml:space="preserve">Report View: </w:t>
      </w:r>
    </w:p>
    <w:p>
      <w:r>
        <w:rPr/>
        <w:t>It is used to represent the dashboards reports and insights</w:t>
      </w:r>
    </w:p>
    <w:p/>
    <w:p>
      <w:r>
        <w:rPr/>
        <w:t>Canvas:</w:t>
      </w:r>
    </w:p>
    <w:p>
      <w:r>
        <w:rPr/>
        <w:t>Area where graph is present it called as canvas</w:t>
      </w:r>
    </w:p>
    <w:p/>
    <w:p>
      <w:r>
        <w:rPr/>
        <w:t xml:space="preserve">Filters: </w:t>
      </w:r>
    </w:p>
    <w:p>
      <w:r>
        <w:rPr/>
        <w:t>It is used to apply some set of conditions for the dashboard and the reports</w:t>
      </w:r>
    </w:p>
    <w:p/>
    <w:p>
      <w:r>
        <w:rPr/>
        <w:t xml:space="preserve">Visual Pane: </w:t>
      </w:r>
    </w:p>
    <w:p>
      <w:r>
        <w:rPr/>
        <w:t xml:space="preserve">The pane where all the charts are located </w:t>
      </w:r>
    </w:p>
    <w:p/>
    <w:p>
      <w:r>
        <w:rPr/>
        <w:t xml:space="preserve">Data Pane: </w:t>
      </w:r>
    </w:p>
    <w:p>
      <w:r>
        <w:rPr/>
        <w:t xml:space="preserve">The pane where we can able to see the table which we can load into the power BI Desktop </w:t>
      </w:r>
    </w:p>
    <w:p/>
    <w:p/>
    <w:p/>
    <w:p/>
    <w:p/>
    <w:p/>
    <w:p/>
    <w:p/>
    <w:p/>
    <w:p/>
    <w:p/>
    <w:p/>
    <w:p>
      <w:r>
        <w:rPr/>
        <w:t>3.DATA TRANSFORM:</w:t>
      </w:r>
    </w:p>
    <w:p>
      <w:r>
        <w:rPr/>
        <w:t xml:space="preserve">It is the major step which is used to covert the raw format dataset into pure format </w:t>
      </w:r>
      <w:r>
        <w:rPr/>
        <w:t>dataset .</w:t>
      </w:r>
    </w:p>
    <w:p>
      <w:r>
        <w:rPr/>
        <w:t xml:space="preserve">The data transformation we can do in two ways </w:t>
      </w:r>
    </w:p>
    <w:p>
      <w:r>
        <w:rPr/>
        <w:t>i</w:t>
      </w:r>
      <w:r>
        <w:rPr/>
        <w:t>.</w:t>
      </w:r>
      <w:r>
        <w:rPr/>
        <w:t xml:space="preserve"> </w:t>
      </w:r>
      <w:r>
        <w:rPr/>
        <w:t>Manual data transform (simple drag &amp; drop option)/Mouse click:</w:t>
      </w:r>
    </w:p>
    <w:p>
      <w:r>
        <w:rPr/>
        <w:t xml:space="preserve">In a manual process there are n number of methods </w:t>
      </w:r>
    </w:p>
    <w:p/>
    <w:p>
      <w:r>
        <w:rPr/>
        <w:t>ii.By crating DAX function</w:t>
      </w:r>
    </w:p>
    <w:p/>
    <w:p>
      <w:r>
        <w:rPr>
          <w:sz w:val="24"/>
        </w:rPr>
        <w:t>Legend :</w:t>
      </w:r>
    </w:p>
    <w:p>
      <w:r>
        <w:rPr>
          <w:sz w:val="24"/>
        </w:rPr>
        <w:t xml:space="preserve">                           </w:t>
      </w:r>
      <w:r>
        <w:rPr>
          <w:sz w:val="24"/>
        </w:rPr>
        <w:t xml:space="preserve">If it is </w:t>
      </w:r>
      <w:r>
        <w:rPr>
          <w:sz w:val="24"/>
        </w:rPr>
        <w:t>clusterd</w:t>
      </w:r>
      <w:r>
        <w:rPr>
          <w:sz w:val="24"/>
        </w:rPr>
        <w:t xml:space="preserve"> column chart each sub category will </w:t>
      </w:r>
      <w:r>
        <w:rPr>
          <w:sz w:val="24"/>
        </w:rPr>
        <w:t>devides</w:t>
      </w:r>
      <w:r>
        <w:rPr>
          <w:sz w:val="24"/>
        </w:rPr>
        <w:t xml:space="preserve"> into multiple </w:t>
      </w:r>
      <w:r>
        <w:rPr>
          <w:sz w:val="24"/>
        </w:rPr>
        <w:t xml:space="preserve">                     </w:t>
      </w:r>
      <w:r>
        <w:rPr>
          <w:sz w:val="24"/>
        </w:rPr>
        <w:t xml:space="preserve">columns and showed with different </w:t>
      </w:r>
      <w:r>
        <w:rPr>
          <w:sz w:val="24"/>
        </w:rPr>
        <w:t>colors</w:t>
      </w:r>
      <w:r>
        <w:rPr>
          <w:sz w:val="24"/>
        </w:rPr>
        <w:t xml:space="preserve"> in a same if it is 100% stacked column chart the entire column will be </w:t>
      </w:r>
      <w:r>
        <w:rPr>
          <w:sz w:val="24"/>
        </w:rPr>
        <w:t>considerd</w:t>
      </w:r>
      <w:r>
        <w:rPr>
          <w:sz w:val="24"/>
        </w:rPr>
        <w:t xml:space="preserve"> as the 100% Legends</w:t>
      </w:r>
    </w:p>
    <w:p/>
    <w:p>
      <w:r>
        <w:rPr>
          <w:sz w:val="24"/>
        </w:rPr>
        <w:t>Small Multiples:</w:t>
      </w:r>
    </w:p>
    <w:p>
      <w:r>
        <w:rPr>
          <w:sz w:val="24"/>
        </w:rPr>
        <w:t xml:space="preserve">                                        It is used to divide a complete chart into the single entities</w:t>
      </w:r>
    </w:p>
    <w:p/>
    <w:p>
      <w:r>
        <w:rPr>
          <w:sz w:val="24"/>
        </w:rPr>
        <w:t>Toll Tip:</w:t>
      </w:r>
    </w:p>
    <w:p>
      <w:r>
        <w:rPr>
          <w:sz w:val="24"/>
        </w:rPr>
        <w:t xml:space="preserve">                        It is used to display the extra aggregate information</w:t>
      </w:r>
    </w:p>
    <w:p/>
    <w:p>
      <w:r>
        <w:rPr>
          <w:sz w:val="24"/>
        </w:rPr>
        <w:t>Drill Through:</w:t>
      </w:r>
    </w:p>
    <w:p>
      <w:r>
        <w:rPr>
          <w:sz w:val="24"/>
        </w:rPr>
        <w:t xml:space="preserve">                            It is used to connect one page to another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